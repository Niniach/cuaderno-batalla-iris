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3DCF" w14:textId="77777777" w:rsidR="00F72874" w:rsidRPr="00FB7E19" w:rsidRDefault="00000000" w:rsidP="00FB7E19">
      <w:pPr>
        <w:spacing w:after="0"/>
        <w:jc w:val="center"/>
        <w:rPr>
          <w:sz w:val="20"/>
          <w:szCs w:val="18"/>
        </w:rPr>
      </w:pPr>
      <w:r w:rsidRPr="00FB7E19">
        <w:rPr>
          <w:b/>
          <w:sz w:val="22"/>
          <w:szCs w:val="18"/>
        </w:rPr>
        <w:t>UNIVERSIDAD NACIONAL DE EDUCACIÓN A DISTANCIA (UNED)</w:t>
      </w:r>
    </w:p>
    <w:p w14:paraId="67A521A9" w14:textId="5DB7D4D4" w:rsidR="00F72874" w:rsidRPr="00FB7E19" w:rsidRDefault="00000000" w:rsidP="00FB7E19">
      <w:pPr>
        <w:spacing w:after="0"/>
        <w:jc w:val="center"/>
        <w:rPr>
          <w:sz w:val="20"/>
          <w:szCs w:val="18"/>
        </w:rPr>
      </w:pPr>
      <w:r w:rsidRPr="00FB7E19">
        <w:rPr>
          <w:b/>
          <w:sz w:val="22"/>
          <w:szCs w:val="18"/>
        </w:rPr>
        <w:t>GRADO EN TRABAJO SOCIAL</w:t>
      </w:r>
    </w:p>
    <w:p w14:paraId="45094D13" w14:textId="67475601" w:rsidR="00F72874" w:rsidRPr="00FB7E19" w:rsidRDefault="00000000" w:rsidP="00FB7E19">
      <w:pPr>
        <w:spacing w:after="0"/>
        <w:jc w:val="center"/>
        <w:rPr>
          <w:b/>
          <w:sz w:val="22"/>
          <w:szCs w:val="18"/>
        </w:rPr>
      </w:pPr>
      <w:r w:rsidRPr="00FB7E19">
        <w:rPr>
          <w:b/>
          <w:sz w:val="22"/>
          <w:szCs w:val="18"/>
        </w:rPr>
        <w:t>MEMORIA FINAL DE PRÁCTICAS EXTERNAS</w:t>
      </w:r>
    </w:p>
    <w:p w14:paraId="0B7FD8B1" w14:textId="6A7EC5E3" w:rsidR="00FB7E19" w:rsidRPr="00FB7E19" w:rsidRDefault="001841A2">
      <w:pPr>
        <w:spacing w:after="720"/>
        <w:jc w:val="center"/>
      </w:pPr>
      <w:r>
        <w:rPr>
          <w:noProof/>
        </w:rPr>
        <w:drawing>
          <wp:anchor distT="0" distB="0" distL="114300" distR="114300" simplePos="0" relativeHeight="251666432" behindDoc="0" locked="0" layoutInCell="1" allowOverlap="1" wp14:anchorId="5CB39093" wp14:editId="3C46EA18">
            <wp:simplePos x="0" y="0"/>
            <wp:positionH relativeFrom="column">
              <wp:posOffset>3406140</wp:posOffset>
            </wp:positionH>
            <wp:positionV relativeFrom="paragraph">
              <wp:posOffset>152400</wp:posOffset>
            </wp:positionV>
            <wp:extent cx="1695450" cy="1593215"/>
            <wp:effectExtent l="0" t="0" r="0" b="6985"/>
            <wp:wrapSquare wrapText="bothSides"/>
            <wp:docPr id="302804665" name="Imagen 2" descr="Hospital Gregorio Marañón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spital Gregorio Marañón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5450" cy="1593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E19">
        <w:drawing>
          <wp:anchor distT="0" distB="0" distL="114300" distR="114300" simplePos="0" relativeHeight="251660288" behindDoc="0" locked="0" layoutInCell="1" allowOverlap="1" wp14:anchorId="0C35E79F" wp14:editId="0ED6B5EC">
            <wp:simplePos x="0" y="0"/>
            <wp:positionH relativeFrom="margin">
              <wp:posOffset>367030</wp:posOffset>
            </wp:positionH>
            <wp:positionV relativeFrom="margin">
              <wp:posOffset>977900</wp:posOffset>
            </wp:positionV>
            <wp:extent cx="2828925" cy="1414145"/>
            <wp:effectExtent l="0" t="0" r="9525" b="0"/>
            <wp:wrapSquare wrapText="bothSides"/>
            <wp:docPr id="1048930783" name="Imagen 1" descr="XXVIII EDICIÓN DE LOS CURSOS DE VERANO: UNED LAS PALMAS DE GRAN CANARIA. |  Trazos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VIII EDICIÓN DE LOS CURSOS DE VERANO: UNED LAS PALMAS DE GRAN CANARIA. |  Trazos Digi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41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F5271" w14:textId="06FE7AA3" w:rsidR="00FB7E19" w:rsidRPr="00FB7E19" w:rsidRDefault="00FB7E19" w:rsidP="00FB7E19">
      <w:pPr>
        <w:spacing w:after="720"/>
        <w:jc w:val="left"/>
      </w:pPr>
    </w:p>
    <w:p w14:paraId="0EE861A0" w14:textId="24B97B44" w:rsidR="00FB7E19" w:rsidRDefault="00FB7E19">
      <w:pPr>
        <w:spacing w:after="720"/>
        <w:jc w:val="center"/>
      </w:pPr>
    </w:p>
    <w:p w14:paraId="10DEB556" w14:textId="243589E5" w:rsidR="00F72874" w:rsidRPr="00FB7E19" w:rsidRDefault="00FB7E19" w:rsidP="001841A2">
      <w:pPr>
        <w:tabs>
          <w:tab w:val="left" w:pos="3690"/>
        </w:tabs>
        <w:spacing w:after="720"/>
        <w:jc w:val="center"/>
      </w:pPr>
      <w:r w:rsidRPr="00FB7E19">
        <w:rPr>
          <w:b/>
        </w:rPr>
        <w:t>CENTRO DE PRÁCTICAS:</w:t>
      </w:r>
    </w:p>
    <w:p w14:paraId="4ADF5924" w14:textId="05CED27C" w:rsidR="00F72874" w:rsidRPr="00FB7E19" w:rsidRDefault="00FB7E19">
      <w:pPr>
        <w:spacing w:after="240"/>
        <w:jc w:val="center"/>
        <w:rPr>
          <w:color w:val="9BBB59" w:themeColor="accent3"/>
          <w:sz w:val="28"/>
          <w:szCs w:val="24"/>
        </w:rPr>
      </w:pPr>
      <w:r w:rsidRPr="00FB7E19">
        <w:rPr>
          <w:color w:val="9BBB59" w:themeColor="accent3"/>
          <w:sz w:val="28"/>
          <w:szCs w:val="24"/>
        </w:rPr>
        <w:t>HOSPITAL GENERAL UNIVERSITARIO GREGORIO MARAÑÓN</w:t>
      </w:r>
    </w:p>
    <w:p w14:paraId="22A126C7" w14:textId="0661C9F6" w:rsidR="00FB7E19" w:rsidRPr="00FB7E19" w:rsidRDefault="00FB7E19" w:rsidP="00FB7E19">
      <w:pPr>
        <w:spacing w:after="720"/>
        <w:jc w:val="center"/>
        <w:rPr>
          <w:color w:val="9BBB59" w:themeColor="accent3"/>
          <w:sz w:val="28"/>
          <w:szCs w:val="24"/>
        </w:rPr>
      </w:pPr>
      <w:r w:rsidRPr="00FB7E19">
        <w:rPr>
          <w:color w:val="9BBB59" w:themeColor="accent3"/>
          <w:sz w:val="28"/>
          <w:szCs w:val="24"/>
        </w:rPr>
        <w:t>SERVICIO DE URGENCIAS</w:t>
      </w:r>
    </w:p>
    <w:p w14:paraId="3C752044" w14:textId="4E54B499" w:rsidR="00F72874" w:rsidRPr="00FB7E19" w:rsidRDefault="00000000" w:rsidP="00FB7E19">
      <w:pPr>
        <w:spacing w:after="0"/>
        <w:jc w:val="center"/>
      </w:pPr>
      <w:r w:rsidRPr="00FB7E19">
        <w:rPr>
          <w:b/>
          <w:bCs/>
        </w:rPr>
        <w:t>MODALIDAD B</w:t>
      </w:r>
      <w:r w:rsidRPr="00FB7E19">
        <w:t xml:space="preserve"> (200 horas presenciales + Proyecto de Intervención Social)</w:t>
      </w:r>
    </w:p>
    <w:p w14:paraId="206353AB" w14:textId="77777777" w:rsidR="00FB7E19" w:rsidRPr="00FB7E19" w:rsidRDefault="00FB7E19" w:rsidP="00FB7E19">
      <w:pPr>
        <w:spacing w:after="0"/>
        <w:jc w:val="center"/>
        <w:rPr>
          <w:sz w:val="28"/>
          <w:szCs w:val="24"/>
        </w:rPr>
      </w:pPr>
    </w:p>
    <w:p w14:paraId="7463A60B" w14:textId="4FF4BB73" w:rsidR="00F72874" w:rsidRPr="00FB7E19" w:rsidRDefault="00FB7E19" w:rsidP="00FB7E19">
      <w:pPr>
        <w:spacing w:after="0"/>
        <w:jc w:val="center"/>
        <w:rPr>
          <w:b/>
          <w:bCs/>
        </w:rPr>
      </w:pPr>
      <w:r w:rsidRPr="00FB7E19">
        <w:t>CURSO ACADÉMICO</w:t>
      </w:r>
      <w:r w:rsidRPr="00FB7E19">
        <w:rPr>
          <w:b/>
          <w:bCs/>
        </w:rPr>
        <w:t xml:space="preserve"> </w:t>
      </w:r>
      <w:r w:rsidR="00000000" w:rsidRPr="00FB7E19">
        <w:rPr>
          <w:b/>
          <w:bCs/>
        </w:rPr>
        <w:t>2024/2025</w:t>
      </w:r>
    </w:p>
    <w:p w14:paraId="575494E0" w14:textId="77777777" w:rsidR="00FB7E19" w:rsidRPr="00FB7E19" w:rsidRDefault="00FB7E19" w:rsidP="00FB7E19">
      <w:pPr>
        <w:spacing w:after="0"/>
        <w:jc w:val="center"/>
        <w:rPr>
          <w:b/>
          <w:bCs/>
        </w:rPr>
      </w:pPr>
    </w:p>
    <w:p w14:paraId="2DE5EFEE" w14:textId="50F05C16" w:rsidR="00F72874" w:rsidRPr="00FB7E19" w:rsidRDefault="00FB7E19" w:rsidP="00FB7E19">
      <w:pPr>
        <w:spacing w:after="0"/>
        <w:jc w:val="center"/>
        <w:rPr>
          <w:bCs/>
        </w:rPr>
      </w:pPr>
      <w:r w:rsidRPr="00FB7E19">
        <w:rPr>
          <w:bCs/>
        </w:rPr>
        <w:t>NOMBRE DEL ESTUDIANTE:</w:t>
      </w:r>
    </w:p>
    <w:p w14:paraId="693241B8" w14:textId="2CA55B22" w:rsidR="00F72874" w:rsidRPr="00FB7E19" w:rsidRDefault="00FB7E19" w:rsidP="00FB7E19">
      <w:pPr>
        <w:spacing w:after="0"/>
        <w:jc w:val="center"/>
        <w:rPr>
          <w:b/>
          <w:bCs/>
        </w:rPr>
      </w:pPr>
      <w:r w:rsidRPr="00FB7E19">
        <w:rPr>
          <w:b/>
          <w:bCs/>
        </w:rPr>
        <w:t>Iris Valero Cuesta</w:t>
      </w:r>
    </w:p>
    <w:p w14:paraId="54611664" w14:textId="77777777" w:rsidR="00FB7E19" w:rsidRPr="00FB7E19" w:rsidRDefault="00FB7E19" w:rsidP="001841A2">
      <w:pPr>
        <w:spacing w:after="0"/>
        <w:ind w:firstLine="0"/>
      </w:pPr>
    </w:p>
    <w:p w14:paraId="48101BE4" w14:textId="0C9B23CE" w:rsidR="00F72874" w:rsidRDefault="00FB7E19">
      <w:pPr>
        <w:spacing w:after="480"/>
        <w:jc w:val="center"/>
      </w:pPr>
      <w:r w:rsidRPr="00FB7E19">
        <w:drawing>
          <wp:anchor distT="0" distB="0" distL="114300" distR="114300" simplePos="0" relativeHeight="251663360" behindDoc="0" locked="0" layoutInCell="1" allowOverlap="1" wp14:anchorId="6BC29424" wp14:editId="0C6919A5">
            <wp:simplePos x="0" y="0"/>
            <wp:positionH relativeFrom="column">
              <wp:posOffset>2329815</wp:posOffset>
            </wp:positionH>
            <wp:positionV relativeFrom="paragraph">
              <wp:posOffset>544830</wp:posOffset>
            </wp:positionV>
            <wp:extent cx="1143000" cy="542925"/>
            <wp:effectExtent l="0" t="0" r="0" b="9525"/>
            <wp:wrapSquare wrapText="bothSides"/>
            <wp:docPr id="538492527" name="Imagen 1" descr="Centro Asociado Madrid SUR  - U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Asociado Madrid SUR  - UN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7E19">
        <w:t xml:space="preserve">CENTRO ASOCIADO: UNED ALCORCÓN. </w:t>
      </w:r>
    </w:p>
    <w:p w14:paraId="5595215B" w14:textId="77777777" w:rsidR="00C122F3" w:rsidRDefault="00C122F3">
      <w:pPr>
        <w:spacing w:after="480"/>
        <w:jc w:val="center"/>
      </w:pPr>
    </w:p>
    <w:p w14:paraId="4B964AA4" w14:textId="77777777" w:rsidR="00C122F3" w:rsidRDefault="00C122F3">
      <w:pPr>
        <w:spacing w:after="480"/>
        <w:jc w:val="center"/>
      </w:pPr>
    </w:p>
    <w:p w14:paraId="0B4039A1" w14:textId="77777777" w:rsidR="00C122F3" w:rsidRDefault="00C122F3">
      <w:pPr>
        <w:spacing w:after="480"/>
        <w:jc w:val="center"/>
      </w:pPr>
    </w:p>
    <w:p w14:paraId="37F59FEB" w14:textId="25CE978D" w:rsidR="00C122F3" w:rsidRDefault="00E77B4A">
      <w:pPr>
        <w:spacing w:after="480"/>
        <w:jc w:val="center"/>
      </w:pPr>
      <w:r>
        <w:t>NOMBRE:</w:t>
      </w:r>
    </w:p>
    <w:p w14:paraId="5B42A48F" w14:textId="7F4A30A5" w:rsidR="00E77B4A" w:rsidRDefault="00E77B4A">
      <w:pPr>
        <w:spacing w:after="480"/>
        <w:jc w:val="center"/>
      </w:pPr>
      <w:r>
        <w:t xml:space="preserve">APELLIDOS: </w:t>
      </w:r>
    </w:p>
    <w:p w14:paraId="18631B92" w14:textId="35314E02" w:rsidR="00E77B4A" w:rsidRDefault="00E77B4A">
      <w:pPr>
        <w:spacing w:after="480"/>
        <w:jc w:val="center"/>
      </w:pPr>
      <w:r>
        <w:t>TLF:</w:t>
      </w:r>
    </w:p>
    <w:p w14:paraId="3EF09750" w14:textId="36EA2021" w:rsidR="00E77B4A" w:rsidRDefault="00E77B4A">
      <w:pPr>
        <w:spacing w:after="480"/>
        <w:jc w:val="center"/>
      </w:pPr>
      <w:r>
        <w:t>EMAIL:</w:t>
      </w:r>
    </w:p>
    <w:p w14:paraId="69DFB0B7" w14:textId="04BB1906" w:rsidR="00E77B4A" w:rsidRDefault="00E77B4A">
      <w:pPr>
        <w:spacing w:after="480"/>
        <w:jc w:val="center"/>
      </w:pPr>
      <w:r>
        <w:t>CENTRO ASOCIADO:</w:t>
      </w:r>
    </w:p>
    <w:p w14:paraId="7302D662" w14:textId="09F91D2A" w:rsidR="00E77B4A" w:rsidRDefault="00E77B4A">
      <w:pPr>
        <w:spacing w:after="480"/>
        <w:jc w:val="center"/>
      </w:pPr>
      <w:r>
        <w:t>TUTOR:</w:t>
      </w:r>
    </w:p>
    <w:p w14:paraId="27702A31" w14:textId="2AB50522" w:rsidR="00E77B4A" w:rsidRDefault="00E77B4A">
      <w:pPr>
        <w:spacing w:after="480"/>
        <w:jc w:val="center"/>
      </w:pPr>
      <w:r>
        <w:t>CENTRO DE PRÁCTICAS:</w:t>
      </w:r>
    </w:p>
    <w:p w14:paraId="7E23F0D6" w14:textId="498ACAD6" w:rsidR="00E77B4A" w:rsidRDefault="00A36A6C">
      <w:pPr>
        <w:spacing w:after="480"/>
        <w:jc w:val="center"/>
      </w:pPr>
      <w:r>
        <w:t>FECHAS DE INICIO</w:t>
      </w:r>
    </w:p>
    <w:p w14:paraId="106B5F10" w14:textId="5DF23882" w:rsidR="00A36A6C" w:rsidRDefault="00A36A6C">
      <w:pPr>
        <w:spacing w:after="480"/>
        <w:jc w:val="center"/>
      </w:pPr>
      <w:r>
        <w:t>FECHA DE FIN:</w:t>
      </w:r>
    </w:p>
    <w:p w14:paraId="220BEA2D" w14:textId="7CEB68DE" w:rsidR="00A36A6C" w:rsidRDefault="00A36A6C">
      <w:pPr>
        <w:spacing w:after="480"/>
        <w:jc w:val="center"/>
      </w:pPr>
      <w:r>
        <w:t>OPCIÓN ELEGIDA:</w:t>
      </w:r>
    </w:p>
    <w:p w14:paraId="6E05A35F" w14:textId="77777777" w:rsidR="005E0AA0" w:rsidRDefault="005E0AA0" w:rsidP="004D6230">
      <w:pPr>
        <w:spacing w:after="480"/>
      </w:pPr>
    </w:p>
    <w:p w14:paraId="11F49F45" w14:textId="77777777" w:rsidR="005E0AA0" w:rsidRDefault="005E0AA0" w:rsidP="004D6230">
      <w:pPr>
        <w:spacing w:after="480"/>
      </w:pPr>
    </w:p>
    <w:p w14:paraId="328132E2" w14:textId="77777777" w:rsidR="005E0AA0" w:rsidRDefault="005E0AA0" w:rsidP="004D6230">
      <w:pPr>
        <w:spacing w:after="480"/>
      </w:pPr>
    </w:p>
    <w:p w14:paraId="40717A73" w14:textId="77777777" w:rsidR="005E0AA0" w:rsidRDefault="005E0AA0" w:rsidP="004D6230">
      <w:pPr>
        <w:spacing w:after="480"/>
      </w:pPr>
    </w:p>
    <w:p w14:paraId="513B7701" w14:textId="77777777" w:rsidR="005E0AA0" w:rsidRDefault="005E0AA0" w:rsidP="004D6230">
      <w:pPr>
        <w:spacing w:after="480"/>
      </w:pPr>
    </w:p>
    <w:p w14:paraId="52CC5D69" w14:textId="77777777" w:rsidR="005E0AA0" w:rsidRDefault="005E0AA0" w:rsidP="004D6230">
      <w:pPr>
        <w:spacing w:after="480"/>
      </w:pPr>
    </w:p>
    <w:p w14:paraId="15F05F60" w14:textId="77777777" w:rsidR="00CC36FA" w:rsidRPr="006A04B9" w:rsidRDefault="00CC36FA" w:rsidP="00CC36FA">
      <w:pPr>
        <w:spacing w:after="160" w:line="278" w:lineRule="auto"/>
        <w:rPr>
          <w:b/>
          <w:bCs/>
        </w:rPr>
      </w:pPr>
      <w:r w:rsidRPr="006A04B9">
        <w:rPr>
          <w:b/>
          <w:bCs/>
        </w:rPr>
        <w:t>3. Índice</w:t>
      </w:r>
    </w:p>
    <w:p w14:paraId="4187A39E" w14:textId="77777777" w:rsidR="00CC36FA" w:rsidRDefault="00CC36FA" w:rsidP="00CC36FA">
      <w:pPr>
        <w:spacing w:after="160" w:line="278" w:lineRule="auto"/>
      </w:pPr>
      <w:r w:rsidRPr="006A04B9">
        <w:t>Automático y detallado.</w:t>
      </w:r>
    </w:p>
    <w:p w14:paraId="336C65FE" w14:textId="77777777" w:rsidR="00914E76" w:rsidRDefault="00914E76" w:rsidP="00CC36FA">
      <w:pPr>
        <w:spacing w:after="160" w:line="278" w:lineRule="auto"/>
      </w:pPr>
    </w:p>
    <w:p w14:paraId="4B7D0A47" w14:textId="77777777" w:rsidR="00914E76" w:rsidRDefault="00914E76" w:rsidP="00CC36FA">
      <w:pPr>
        <w:spacing w:after="160" w:line="278" w:lineRule="auto"/>
      </w:pPr>
    </w:p>
    <w:p w14:paraId="7BC19066" w14:textId="77777777" w:rsidR="00914E76" w:rsidRDefault="00914E76" w:rsidP="00CC36FA">
      <w:pPr>
        <w:spacing w:after="160" w:line="278" w:lineRule="auto"/>
      </w:pPr>
    </w:p>
    <w:p w14:paraId="280D5B47" w14:textId="77777777" w:rsidR="00914E76" w:rsidRDefault="00914E76" w:rsidP="00CC36FA">
      <w:pPr>
        <w:spacing w:after="160" w:line="278" w:lineRule="auto"/>
      </w:pPr>
    </w:p>
    <w:p w14:paraId="227119D4" w14:textId="77777777" w:rsidR="00914E76" w:rsidRDefault="00914E76" w:rsidP="00CC36FA">
      <w:pPr>
        <w:spacing w:after="160" w:line="278" w:lineRule="auto"/>
      </w:pPr>
    </w:p>
    <w:p w14:paraId="479AB273" w14:textId="77777777" w:rsidR="00914E76" w:rsidRDefault="00914E76" w:rsidP="00CC36FA">
      <w:pPr>
        <w:spacing w:after="160" w:line="278" w:lineRule="auto"/>
      </w:pPr>
    </w:p>
    <w:p w14:paraId="2A5767D2" w14:textId="77777777" w:rsidR="00914E76" w:rsidRDefault="00914E76" w:rsidP="00CC36FA">
      <w:pPr>
        <w:spacing w:after="160" w:line="278" w:lineRule="auto"/>
      </w:pPr>
    </w:p>
    <w:p w14:paraId="284E02D9" w14:textId="77777777" w:rsidR="00914E76" w:rsidRDefault="00914E76" w:rsidP="00CC36FA">
      <w:pPr>
        <w:spacing w:after="160" w:line="278" w:lineRule="auto"/>
      </w:pPr>
    </w:p>
    <w:p w14:paraId="714F5027" w14:textId="77777777" w:rsidR="00914E76" w:rsidRDefault="00914E76" w:rsidP="00CC36FA">
      <w:pPr>
        <w:spacing w:after="160" w:line="278" w:lineRule="auto"/>
      </w:pPr>
    </w:p>
    <w:p w14:paraId="72481708" w14:textId="77777777" w:rsidR="00914E76" w:rsidRDefault="00914E76" w:rsidP="00CC36FA">
      <w:pPr>
        <w:spacing w:after="160" w:line="278" w:lineRule="auto"/>
      </w:pPr>
    </w:p>
    <w:p w14:paraId="264F8622" w14:textId="77777777" w:rsidR="00914E76" w:rsidRDefault="00914E76" w:rsidP="00CC36FA">
      <w:pPr>
        <w:spacing w:after="160" w:line="278" w:lineRule="auto"/>
      </w:pPr>
    </w:p>
    <w:p w14:paraId="5A401EE2" w14:textId="77777777" w:rsidR="00914E76" w:rsidRDefault="00914E76" w:rsidP="00CC36FA">
      <w:pPr>
        <w:spacing w:after="160" w:line="278" w:lineRule="auto"/>
      </w:pPr>
    </w:p>
    <w:p w14:paraId="00D940D2" w14:textId="77777777" w:rsidR="00914E76" w:rsidRDefault="00914E76" w:rsidP="00CC36FA">
      <w:pPr>
        <w:spacing w:after="160" w:line="278" w:lineRule="auto"/>
      </w:pPr>
    </w:p>
    <w:p w14:paraId="54CD4E02" w14:textId="77777777" w:rsidR="00914E76" w:rsidRDefault="00914E76" w:rsidP="00CC36FA">
      <w:pPr>
        <w:spacing w:after="160" w:line="278" w:lineRule="auto"/>
      </w:pPr>
    </w:p>
    <w:p w14:paraId="3E28B34C" w14:textId="77777777" w:rsidR="00914E76" w:rsidRDefault="00914E76" w:rsidP="00CC36FA">
      <w:pPr>
        <w:spacing w:after="160" w:line="278" w:lineRule="auto"/>
      </w:pPr>
    </w:p>
    <w:p w14:paraId="6FDFA66F" w14:textId="77777777" w:rsidR="00914E76" w:rsidRDefault="00914E76" w:rsidP="00CC36FA">
      <w:pPr>
        <w:spacing w:after="160" w:line="278" w:lineRule="auto"/>
      </w:pPr>
    </w:p>
    <w:p w14:paraId="276ECFEF" w14:textId="77777777" w:rsidR="00914E76" w:rsidRDefault="00914E76" w:rsidP="00CC36FA">
      <w:pPr>
        <w:spacing w:after="160" w:line="278" w:lineRule="auto"/>
      </w:pPr>
    </w:p>
    <w:p w14:paraId="658B51FD" w14:textId="77777777" w:rsidR="00914E76" w:rsidRDefault="00914E76" w:rsidP="00CC36FA">
      <w:pPr>
        <w:spacing w:after="160" w:line="278" w:lineRule="auto"/>
      </w:pPr>
    </w:p>
    <w:p w14:paraId="0A6E3F68" w14:textId="77777777" w:rsidR="00914E76" w:rsidRDefault="00914E76" w:rsidP="00CC36FA">
      <w:pPr>
        <w:spacing w:after="160" w:line="278" w:lineRule="auto"/>
      </w:pPr>
    </w:p>
    <w:p w14:paraId="3F289BEC" w14:textId="77777777" w:rsidR="00914E76" w:rsidRDefault="00914E76" w:rsidP="00CC36FA">
      <w:pPr>
        <w:spacing w:after="160" w:line="278" w:lineRule="auto"/>
      </w:pPr>
    </w:p>
    <w:p w14:paraId="59CB4AF4" w14:textId="77777777" w:rsidR="00914E76" w:rsidRDefault="00914E76" w:rsidP="00CC36FA">
      <w:pPr>
        <w:spacing w:after="160" w:line="278" w:lineRule="auto"/>
      </w:pPr>
    </w:p>
    <w:p w14:paraId="1F444E64" w14:textId="77777777" w:rsidR="00914E76" w:rsidRDefault="00914E76" w:rsidP="00CC36FA">
      <w:pPr>
        <w:spacing w:after="160" w:line="278" w:lineRule="auto"/>
      </w:pPr>
    </w:p>
    <w:p w14:paraId="4DCA17F8" w14:textId="66C51C92" w:rsidR="00914E76" w:rsidRPr="006A04B9" w:rsidRDefault="00914E76" w:rsidP="00ED421B">
      <w:pPr>
        <w:pStyle w:val="Ttulo"/>
      </w:pPr>
      <w:r w:rsidRPr="006A04B9">
        <w:t xml:space="preserve"> </w:t>
      </w:r>
      <w:r w:rsidR="00ED421B" w:rsidRPr="006A04B9">
        <w:t xml:space="preserve">INTRODUCCIÓN </w:t>
      </w:r>
    </w:p>
    <w:p w14:paraId="3BB13690" w14:textId="53FC36FB" w:rsidR="00ED421B" w:rsidRDefault="00ED421B" w:rsidP="00ED421B">
      <w:pPr>
        <w:pStyle w:val="Ttulo3"/>
      </w:pPr>
      <w:r w:rsidRPr="006A04B9">
        <w:t>PRESENTACIÓN GENERAL DE LAS PRÁCTICAS</w:t>
      </w:r>
    </w:p>
    <w:p w14:paraId="23C0B982" w14:textId="30227AF0" w:rsidR="004D5948" w:rsidRDefault="001F5604" w:rsidP="00B620DB">
      <w:r w:rsidRPr="001F5604">
        <w:t xml:space="preserve">Esta memoria se enmarca dentro de la asignatura prácticas externas del grado en trabajo social de la Universidad Nacional de Educación a </w:t>
      </w:r>
      <w:r w:rsidR="0015299A" w:rsidRPr="001F5604">
        <w:t>Distancia</w:t>
      </w:r>
      <w:r w:rsidR="0015299A">
        <w:t>(UNED</w:t>
      </w:r>
      <w:r w:rsidR="00EA16B8">
        <w:t>)</w:t>
      </w:r>
      <w:r w:rsidRPr="001F5604">
        <w:t>y recoge de manera detallada y reflexiva mi experiencia de prácticas en el servicio de urgencia del Hospital General</w:t>
      </w:r>
      <w:r w:rsidR="00EA16B8" w:rsidRPr="00EA16B8">
        <w:t xml:space="preserve"> universitario </w:t>
      </w:r>
      <w:r w:rsidR="00D12E88">
        <w:t>G</w:t>
      </w:r>
      <w:r w:rsidR="00EA16B8" w:rsidRPr="00EA16B8">
        <w:t xml:space="preserve">regorio </w:t>
      </w:r>
      <w:r w:rsidR="00D12E88">
        <w:t>M</w:t>
      </w:r>
      <w:r w:rsidR="00EA16B8" w:rsidRPr="00EA16B8">
        <w:t>arañón</w:t>
      </w:r>
      <w:r w:rsidR="00D12E88">
        <w:t xml:space="preserve"> </w:t>
      </w:r>
      <w:r w:rsidR="0009038F" w:rsidRPr="0009038F">
        <w:t xml:space="preserve">iniciadas el 17 de febrero de 2025 y finalizadas en mayo de 2025. </w:t>
      </w:r>
    </w:p>
    <w:p w14:paraId="0645A98F" w14:textId="77777777" w:rsidR="00021FC3" w:rsidRDefault="0009038F" w:rsidP="00B620DB">
      <w:r w:rsidRPr="0009038F">
        <w:t xml:space="preserve">El objetivo de este documento es </w:t>
      </w:r>
      <w:r w:rsidR="006E690B">
        <w:t>narrar la experiencia vivida durante</w:t>
      </w:r>
      <w:r w:rsidRPr="0009038F">
        <w:t xml:space="preserve"> el periodo de prácticas </w:t>
      </w:r>
      <w:r w:rsidR="00021FC3">
        <w:t>y</w:t>
      </w:r>
      <w:r w:rsidR="006B22E8" w:rsidRPr="006B22E8">
        <w:t xml:space="preserve"> relacionarlo con el grado en trabajo social cursado</w:t>
      </w:r>
      <w:r w:rsidR="00021FC3">
        <w:t>.</w:t>
      </w:r>
    </w:p>
    <w:p w14:paraId="2A4FE56A" w14:textId="77777777" w:rsidR="00021FC3" w:rsidRDefault="00021FC3" w:rsidP="00B620DB">
      <w:r>
        <w:t>L</w:t>
      </w:r>
      <w:r w:rsidR="006B22E8" w:rsidRPr="006B22E8">
        <w:t xml:space="preserve">as prácticas se desarrollaron bajo la modalidad </w:t>
      </w:r>
      <w:r>
        <w:t>B,</w:t>
      </w:r>
      <w:r w:rsidR="006B22E8" w:rsidRPr="006B22E8">
        <w:t xml:space="preserve"> que combina una estancia presencial de 200 horas con la elaboración de un proyecto de intervención social </w:t>
      </w:r>
    </w:p>
    <w:p w14:paraId="6875BE69" w14:textId="31479C0D" w:rsidR="00B620DB" w:rsidRPr="00B620DB" w:rsidRDefault="00021FC3" w:rsidP="00C23070">
      <w:r>
        <w:t xml:space="preserve">El centro se asignó </w:t>
      </w:r>
      <w:r w:rsidR="006B22E8" w:rsidRPr="006B22E8">
        <w:t xml:space="preserve">por la </w:t>
      </w:r>
      <w:r w:rsidR="00722175">
        <w:t>UNED, según lo establecido</w:t>
      </w:r>
      <w:r w:rsidR="00C23070">
        <w:t xml:space="preserve"> y aunque no elegí voluntariamente el centro donde realizar las prácticas, al </w:t>
      </w:r>
      <w:r w:rsidR="009E09C0" w:rsidRPr="009E09C0">
        <w:t>conocer que el Gregorio Marañón es el único hospital público de Madrid que cuenta con un servicio de trabajo social operativo las 24 horas del día comprendí lo que significaba esta oportunidad</w:t>
      </w:r>
      <w:r w:rsidR="006C12CE">
        <w:t xml:space="preserve">, por lo </w:t>
      </w:r>
      <w:r w:rsidR="009E09C0" w:rsidRPr="009E09C0">
        <w:t xml:space="preserve">que </w:t>
      </w:r>
      <w:r w:rsidR="006C12CE">
        <w:t xml:space="preserve">aunque </w:t>
      </w:r>
      <w:r w:rsidR="009E09C0" w:rsidRPr="009E09C0">
        <w:t>inicialmente fue una asignación imprevista se convirtió rápidamente en una experiencia profesional profundamente enriquecedora</w:t>
      </w:r>
      <w:r w:rsidR="006C12CE">
        <w:t>.</w:t>
      </w:r>
    </w:p>
    <w:p w14:paraId="0E351980" w14:textId="76EE3DA5" w:rsidR="00ED421B" w:rsidRDefault="00ED421B" w:rsidP="00ED421B">
      <w:pPr>
        <w:pStyle w:val="Ttulo3"/>
      </w:pPr>
      <w:r w:rsidRPr="006A04B9">
        <w:t xml:space="preserve">TUS EXPECTATIVAS, </w:t>
      </w:r>
    </w:p>
    <w:p w14:paraId="3524518B" w14:textId="58BED115" w:rsidR="00ED421B" w:rsidRDefault="00ED421B" w:rsidP="00ED421B">
      <w:pPr>
        <w:pStyle w:val="Ttulo3"/>
      </w:pPr>
      <w:r w:rsidRPr="006A04B9">
        <w:t xml:space="preserve">MOTIVACIONES, </w:t>
      </w:r>
    </w:p>
    <w:p w14:paraId="5D0650C5" w14:textId="504E8214" w:rsidR="00914E76" w:rsidRPr="006A04B9" w:rsidRDefault="00ED421B" w:rsidP="00ED421B">
      <w:pPr>
        <w:pStyle w:val="Ttulo3"/>
      </w:pPr>
      <w:r w:rsidRPr="006A04B9">
        <w:t>OBJETIVOS PERSONALES Y ACADÉMICOS.</w:t>
      </w:r>
    </w:p>
    <w:p w14:paraId="3EA4A7E7" w14:textId="77777777" w:rsidR="00914E76" w:rsidRPr="006A04B9" w:rsidRDefault="00914E76" w:rsidP="00CC36FA">
      <w:pPr>
        <w:spacing w:after="160" w:line="278" w:lineRule="auto"/>
      </w:pPr>
    </w:p>
    <w:p w14:paraId="77BCC7A2" w14:textId="77777777" w:rsidR="005E0AA0" w:rsidRDefault="005E0AA0" w:rsidP="004D6230">
      <w:pPr>
        <w:spacing w:after="480"/>
      </w:pPr>
    </w:p>
    <w:p w14:paraId="5741E321" w14:textId="77777777" w:rsidR="005E0AA0" w:rsidRDefault="005E0AA0" w:rsidP="004D6230">
      <w:pPr>
        <w:spacing w:after="480"/>
      </w:pPr>
    </w:p>
    <w:p w14:paraId="1CB2472D" w14:textId="77777777" w:rsidR="005E0AA0" w:rsidRDefault="005E0AA0" w:rsidP="004D6230">
      <w:pPr>
        <w:spacing w:after="480"/>
      </w:pPr>
    </w:p>
    <w:p w14:paraId="764FBAD3" w14:textId="77777777" w:rsidR="005E0AA0" w:rsidRDefault="005E0AA0" w:rsidP="004D6230">
      <w:pPr>
        <w:spacing w:after="480"/>
      </w:pPr>
    </w:p>
    <w:p w14:paraId="21B9482F" w14:textId="77777777" w:rsidR="005E0AA0" w:rsidRDefault="005E0AA0" w:rsidP="004D6230">
      <w:pPr>
        <w:spacing w:after="480"/>
      </w:pPr>
    </w:p>
    <w:p w14:paraId="61818313" w14:textId="77777777" w:rsidR="005E0AA0" w:rsidRDefault="005E0AA0" w:rsidP="004D6230">
      <w:pPr>
        <w:spacing w:after="480"/>
      </w:pPr>
    </w:p>
    <w:p w14:paraId="315EA547" w14:textId="77777777" w:rsidR="005E0AA0" w:rsidRDefault="005E0AA0" w:rsidP="004D6230">
      <w:pPr>
        <w:spacing w:after="480"/>
      </w:pPr>
    </w:p>
    <w:p w14:paraId="2BF1DED2" w14:textId="77777777" w:rsidR="005E0AA0" w:rsidRDefault="005E0AA0" w:rsidP="004D6230">
      <w:pPr>
        <w:spacing w:after="480"/>
      </w:pPr>
    </w:p>
    <w:p w14:paraId="3F677B37" w14:textId="77777777" w:rsidR="005E0AA0" w:rsidRDefault="005E0AA0" w:rsidP="004D6230">
      <w:pPr>
        <w:spacing w:after="480"/>
      </w:pPr>
    </w:p>
    <w:p w14:paraId="649EC52F" w14:textId="77777777" w:rsidR="00CC36FA" w:rsidRDefault="00CC36FA" w:rsidP="004D6230">
      <w:pPr>
        <w:spacing w:after="480"/>
      </w:pPr>
    </w:p>
    <w:p w14:paraId="1D0A1938" w14:textId="77777777" w:rsidR="00CC36FA" w:rsidRDefault="00CC36FA" w:rsidP="004D6230">
      <w:pPr>
        <w:spacing w:after="480"/>
      </w:pPr>
    </w:p>
    <w:p w14:paraId="7B8B46FE" w14:textId="77777777" w:rsidR="00CC36FA" w:rsidRDefault="00CC36FA" w:rsidP="004D6230">
      <w:pPr>
        <w:spacing w:after="480"/>
      </w:pPr>
    </w:p>
    <w:p w14:paraId="1D33AA28" w14:textId="77777777" w:rsidR="00CC36FA" w:rsidRDefault="00CC36FA" w:rsidP="004D6230">
      <w:pPr>
        <w:spacing w:after="480"/>
      </w:pPr>
    </w:p>
    <w:p w14:paraId="227DFE0F" w14:textId="77777777" w:rsidR="00CC36FA" w:rsidRDefault="00CC36FA" w:rsidP="004D6230">
      <w:pPr>
        <w:spacing w:after="480"/>
      </w:pPr>
    </w:p>
    <w:sectPr w:rsidR="00CC36FA" w:rsidSect="00CB02AB">
      <w:pgSz w:w="12240" w:h="15840"/>
      <w:pgMar w:top="1417" w:right="1417"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37780869">
    <w:abstractNumId w:val="8"/>
  </w:num>
  <w:num w:numId="2" w16cid:durableId="2068992274">
    <w:abstractNumId w:val="6"/>
  </w:num>
  <w:num w:numId="3" w16cid:durableId="689183805">
    <w:abstractNumId w:val="5"/>
  </w:num>
  <w:num w:numId="4" w16cid:durableId="186218453">
    <w:abstractNumId w:val="4"/>
  </w:num>
  <w:num w:numId="5" w16cid:durableId="473370196">
    <w:abstractNumId w:val="7"/>
  </w:num>
  <w:num w:numId="6" w16cid:durableId="901795213">
    <w:abstractNumId w:val="3"/>
  </w:num>
  <w:num w:numId="7" w16cid:durableId="469254773">
    <w:abstractNumId w:val="2"/>
  </w:num>
  <w:num w:numId="8" w16cid:durableId="1722047621">
    <w:abstractNumId w:val="1"/>
  </w:num>
  <w:num w:numId="9" w16cid:durableId="95232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1FC3"/>
    <w:rsid w:val="00034616"/>
    <w:rsid w:val="0006063C"/>
    <w:rsid w:val="0009038F"/>
    <w:rsid w:val="0015074B"/>
    <w:rsid w:val="0015299A"/>
    <w:rsid w:val="001841A2"/>
    <w:rsid w:val="001F5604"/>
    <w:rsid w:val="00222116"/>
    <w:rsid w:val="0029639D"/>
    <w:rsid w:val="00326F90"/>
    <w:rsid w:val="004D5948"/>
    <w:rsid w:val="004D6230"/>
    <w:rsid w:val="005E0AA0"/>
    <w:rsid w:val="00654937"/>
    <w:rsid w:val="006B22E8"/>
    <w:rsid w:val="006C12CE"/>
    <w:rsid w:val="006E690B"/>
    <w:rsid w:val="00722175"/>
    <w:rsid w:val="00914E76"/>
    <w:rsid w:val="009E09C0"/>
    <w:rsid w:val="00A36A6C"/>
    <w:rsid w:val="00AA1D8D"/>
    <w:rsid w:val="00B47730"/>
    <w:rsid w:val="00B620DB"/>
    <w:rsid w:val="00C122F3"/>
    <w:rsid w:val="00C23070"/>
    <w:rsid w:val="00CB02AB"/>
    <w:rsid w:val="00CB0664"/>
    <w:rsid w:val="00CC36FA"/>
    <w:rsid w:val="00D12E88"/>
    <w:rsid w:val="00E77B4A"/>
    <w:rsid w:val="00EA16B8"/>
    <w:rsid w:val="00ED421B"/>
    <w:rsid w:val="00F72874"/>
    <w:rsid w:val="00FB7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5E0E3D"/>
  <w14:defaultImageDpi w14:val="330"/>
  <w15:docId w15:val="{3B94B53E-DB2C-4747-97EB-3BA9AD5B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1A2"/>
    <w:pPr>
      <w:spacing w:line="360" w:lineRule="auto"/>
      <w:ind w:firstLine="709"/>
      <w:jc w:val="both"/>
    </w:pPr>
    <w:rPr>
      <w:rFonts w:ascii="Times New Roman" w:hAnsi="Times New Roman"/>
      <w:sz w:val="24"/>
      <w:lang w:val="es-ES"/>
    </w:rPr>
  </w:style>
  <w:style w:type="paragraph" w:styleId="Ttulo1">
    <w:name w:val="heading 1"/>
    <w:aliases w:val="Títulos"/>
    <w:basedOn w:val="Normal"/>
    <w:next w:val="Normal"/>
    <w:link w:val="Ttulo1Car"/>
    <w:uiPriority w:val="9"/>
    <w:qFormat/>
    <w:rsid w:val="00654937"/>
    <w:pPr>
      <w:keepNext/>
      <w:keepLines/>
      <w:spacing w:before="480" w:after="0"/>
      <w:outlineLvl w:val="0"/>
    </w:pPr>
    <w:rPr>
      <w:rFonts w:eastAsiaTheme="majorEastAsia" w:cstheme="majorBidi"/>
      <w:b/>
      <w:bCs/>
      <w:color w:val="365F91" w:themeColor="accent1" w:themeShade="BF"/>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Subtitulo"/>
    <w:basedOn w:val="Normal"/>
    <w:next w:val="Normal"/>
    <w:link w:val="Ttulo3Car"/>
    <w:uiPriority w:val="9"/>
    <w:unhideWhenUsed/>
    <w:qFormat/>
    <w:rsid w:val="00654937"/>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aliases w:val="Títulos Car"/>
    <w:basedOn w:val="Fuentedeprrafopredeter"/>
    <w:link w:val="Ttulo1"/>
    <w:uiPriority w:val="9"/>
    <w:rsid w:val="00654937"/>
    <w:rPr>
      <w:rFonts w:ascii="Times New Roman" w:eastAsiaTheme="majorEastAsia" w:hAnsi="Times New Roman" w:cstheme="majorBidi"/>
      <w:b/>
      <w:bCs/>
      <w:color w:val="365F91" w:themeColor="accent1" w:themeShade="BF"/>
      <w:sz w:val="24"/>
      <w:szCs w:val="28"/>
      <w:lang w:val="es-ES"/>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aliases w:val="Subtitulo Car"/>
    <w:basedOn w:val="Fuentedeprrafopredeter"/>
    <w:link w:val="Ttulo3"/>
    <w:uiPriority w:val="9"/>
    <w:rsid w:val="00654937"/>
    <w:rPr>
      <w:rFonts w:ascii="Times New Roman" w:eastAsiaTheme="majorEastAsia" w:hAnsi="Times New Roman" w:cstheme="majorBidi"/>
      <w:b/>
      <w:bCs/>
      <w:color w:val="4F81BD" w:themeColor="accent1"/>
      <w:sz w:val="24"/>
      <w:lang w:val="es-ES"/>
    </w:rPr>
  </w:style>
  <w:style w:type="paragraph" w:styleId="Ttulo">
    <w:name w:val="Title"/>
    <w:basedOn w:val="Normal"/>
    <w:next w:val="Normal"/>
    <w:link w:val="TtuloCar"/>
    <w:uiPriority w:val="10"/>
    <w:qFormat/>
    <w:rsid w:val="00ED421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Cs w:val="52"/>
    </w:rPr>
  </w:style>
  <w:style w:type="character" w:customStyle="1" w:styleId="TtuloCar">
    <w:name w:val="Título Car"/>
    <w:basedOn w:val="Fuentedeprrafopredeter"/>
    <w:link w:val="Ttulo"/>
    <w:uiPriority w:val="10"/>
    <w:rsid w:val="00ED421B"/>
    <w:rPr>
      <w:rFonts w:ascii="Times New Roman" w:eastAsiaTheme="majorEastAsia" w:hAnsi="Times New Roman" w:cstheme="majorBidi"/>
      <w:color w:val="17365D" w:themeColor="text2" w:themeShade="BF"/>
      <w:spacing w:val="5"/>
      <w:kern w:val="28"/>
      <w:sz w:val="24"/>
      <w:szCs w:val="52"/>
      <w:lang w:val="es-ES"/>
    </w:rPr>
  </w:style>
  <w:style w:type="paragraph" w:styleId="Subttulo">
    <w:name w:val="Subtitle"/>
    <w:basedOn w:val="Normal"/>
    <w:next w:val="Normal"/>
    <w:link w:val="SubttuloCar"/>
    <w:uiPriority w:val="11"/>
    <w:qFormat/>
    <w:rsid w:val="00FC693F"/>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285</Words>
  <Characters>1572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Iris Valero</cp:lastModifiedBy>
  <cp:revision>27</cp:revision>
  <dcterms:created xsi:type="dcterms:W3CDTF">2025-03-30T15:57:00Z</dcterms:created>
  <dcterms:modified xsi:type="dcterms:W3CDTF">2025-03-30T16:36:00Z</dcterms:modified>
  <cp:category/>
</cp:coreProperties>
</file>